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Visual Language Study Notebook</w:t>
      </w:r>
    </w:p>
    <w:p>
      <w:pPr>
        <w:pStyle w:val="Normal"/>
        <w:rPr/>
      </w:pPr>
      <w:r>
        <w:rPr/>
        <w:t>Use this template to explore and analyze visual language in film scenes. You can duplicate the sections for each new scene you study.</w:t>
      </w:r>
    </w:p>
    <w:p>
      <w:pPr>
        <w:pStyle w:val="Heading2"/>
        <w:rPr/>
      </w:pPr>
      <w:r>
        <w:rPr/>
        <w:t>Scene Study Template</w:t>
      </w:r>
    </w:p>
    <w:p>
      <w:pPr>
        <w:pStyle w:val="Normal"/>
        <w:rPr/>
      </w:pPr>
      <w:r>
        <w:rPr/>
        <w:t>Film: (Title, Director, Year)</w:t>
      </w:r>
    </w:p>
    <w:p>
      <w:pPr>
        <w:pStyle w:val="Normal"/>
        <w:rPr/>
      </w:pPr>
      <w:r>
        <w:rPr/>
        <w:t>Scene: (Brief description — e.g., “Opening shot of the diner,” or include a still/image here)</w:t>
      </w:r>
    </w:p>
    <w:p>
      <w:pPr>
        <w:pStyle w:val="Heading3"/>
        <w:rPr/>
      </w:pPr>
      <w:r>
        <w:rPr/>
        <w:t>1. Visual Composition</w:t>
      </w:r>
    </w:p>
    <w:p>
      <w:pPr>
        <w:pStyle w:val="Normal"/>
        <w:rPr/>
      </w:pPr>
      <w:r>
        <w:rPr/>
        <w:t>- Framing &amp; Camera Work: (angles, movement, distance, focus)</w:t>
      </w:r>
    </w:p>
    <w:p>
      <w:pPr>
        <w:pStyle w:val="Normal"/>
        <w:rPr/>
      </w:pPr>
      <w:r>
        <w:rPr/>
        <w:t>- Color &amp; Lighting: (palette, tone, shadow, contrast)</w:t>
      </w:r>
    </w:p>
    <w:p>
      <w:pPr>
        <w:pStyle w:val="Normal"/>
        <w:rPr/>
      </w:pPr>
      <w:r>
        <w:rPr/>
        <w:t>- Space &amp; Set Design: (what’s in frame, depth, negative space)</w:t>
      </w:r>
    </w:p>
    <w:p>
      <w:pPr>
        <w:pStyle w:val="Normal"/>
        <w:rPr/>
      </w:pPr>
      <w:r>
        <w:rPr/>
        <w:t>- Texture &amp; Costume: (visual rhythm, materials, tactile feel)</w:t>
      </w:r>
    </w:p>
    <w:p>
      <w:pPr>
        <w:pStyle w:val="Heading3"/>
        <w:rPr/>
      </w:pPr>
      <w:r>
        <w:rPr/>
        <w:t>2. Mood &amp; Atmosphere</w:t>
      </w:r>
    </w:p>
    <w:p>
      <w:pPr>
        <w:pStyle w:val="Normal"/>
        <w:rPr/>
      </w:pPr>
      <w:r>
        <w:rPr/>
        <w:t>What emotional tone does the imagery create?</w:t>
        <w:br/>
        <w:t>How do light, color, or composition influence the viewer’s feeling?</w:t>
      </w:r>
    </w:p>
    <w:p>
      <w:pPr>
        <w:pStyle w:val="Heading3"/>
        <w:rPr/>
      </w:pPr>
      <w:r>
        <w:rPr/>
        <w:t>3. Symbolism &amp; Meaning</w:t>
      </w:r>
    </w:p>
    <w:p>
      <w:pPr>
        <w:pStyle w:val="Normal"/>
        <w:rPr/>
      </w:pPr>
      <w:r>
        <w:rPr/>
        <w:t>Are there recurring motifs or visual metaphors?</w:t>
        <w:br/>
        <w:t>What might these visuals represent beyond the literal scene?</w:t>
      </w:r>
    </w:p>
    <w:p>
      <w:pPr>
        <w:pStyle w:val="Heading3"/>
        <w:rPr/>
      </w:pPr>
      <w:r>
        <w:rPr/>
        <w:t>4. Context &amp; Themes</w:t>
      </w:r>
    </w:p>
    <w:p>
      <w:pPr>
        <w:pStyle w:val="Normal"/>
        <w:rPr/>
      </w:pPr>
      <w:r>
        <w:rPr/>
        <w:t>How does this scene reflect the film’s themes, genre, or director’s style?</w:t>
        <w:br/>
        <w:t>Any historical, cultural, or psychological layers?</w:t>
      </w:r>
    </w:p>
    <w:p>
      <w:pPr>
        <w:pStyle w:val="Heading3"/>
        <w:rPr/>
      </w:pPr>
      <w:r>
        <w:rPr/>
        <w:t>5. Personal Interpretation</w:t>
      </w:r>
    </w:p>
    <w:p>
      <w:pPr>
        <w:pStyle w:val="Normal"/>
        <w:rPr/>
      </w:pPr>
      <w:r>
        <w:rPr/>
        <w:t>What stands out to you?</w:t>
        <w:br/>
        <w:t>How do you read the visual language here — what do you think it’s saying?</w:t>
      </w:r>
    </w:p>
    <w:p>
      <w:pPr>
        <w:pStyle w:val="Heading3"/>
        <w:rPr/>
      </w:pPr>
      <w:r>
        <w:rPr/>
        <w:t>Optional Tags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Examples: color symbolism, long take, surrealism, mirror imagery, Kubrick symmetry, noir lighting, dream logic, etc.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LibreOffice/7.6.7.2$Windows_X86_64 LibreOffice_project/dd47e4b30cb7dab30588d6c79c651f218165e3c5</Application>
  <AppVersion>15.0000</AppVersion>
  <Pages>1</Pages>
  <Words>190</Words>
  <Characters>1048</Characters>
  <CharactersWithSpaces>1220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2025-10-22T18:13:37Z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